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3AC0" w14:textId="77777777" w:rsidR="000A6F18" w:rsidRDefault="00101EFF">
      <w:pPr>
        <w:pStyle w:val="Ttulo"/>
      </w:pPr>
      <w:r>
        <w:t>Aproximaciones de Diferencias Finitas y Derivadas Exactas</w:t>
      </w:r>
    </w:p>
    <w:p w14:paraId="0F44B171" w14:textId="77777777" w:rsidR="000A6F18" w:rsidRDefault="00101EFF">
      <w:r>
        <w:t xml:space="preserve">Usando aproximaciones con diferencias finitas hacia adelante, hacia atrás y centradas para estimar la primera y segunda derivada en x = 0.8 y h = 0.1 para la función f(x) = 0.25x^4 - 0.55x^2 + </w:t>
      </w:r>
      <w:r>
        <w:t>4.5. Además, calcular el valor verdadero de las derivadas.</w:t>
      </w:r>
    </w:p>
    <w:p w14:paraId="5957FFC9" w14:textId="77777777" w:rsidR="000A6F18" w:rsidRDefault="00101EFF">
      <w:pPr>
        <w:pStyle w:val="Ttulo1"/>
      </w:pPr>
      <w:r>
        <w:t>Aproximaciones con h = 0.1</w:t>
      </w:r>
    </w:p>
    <w:p w14:paraId="1FFCA3A7" w14:textId="77777777" w:rsidR="000A6F18" w:rsidRDefault="00101EFF">
      <w:r>
        <w:t>1. Primera derivada hacia adelante:</w:t>
      </w:r>
    </w:p>
    <w:p w14:paraId="3A1F0B25" w14:textId="77777777" w:rsidR="000A6F18" w:rsidRDefault="00101EFF">
      <w:r>
        <w:t>f'(0.8) ≈ (f(0.9) - f(0.8)) / 0.1</w:t>
      </w:r>
    </w:p>
    <w:p w14:paraId="53FB5D3C" w14:textId="77777777" w:rsidR="000A6F18" w:rsidRDefault="00101EFF">
      <w:r>
        <w:t>2. Primera derivada hacia atrás:</w:t>
      </w:r>
    </w:p>
    <w:p w14:paraId="6D34BBFB" w14:textId="77777777" w:rsidR="000A6F18" w:rsidRDefault="00101EFF">
      <w:r>
        <w:t>f'(0.8) ≈ (f(0.8) - f(0.7)) / 0.1</w:t>
      </w:r>
    </w:p>
    <w:p w14:paraId="1B1C8FAF" w14:textId="77777777" w:rsidR="000A6F18" w:rsidRDefault="00101EFF">
      <w:r>
        <w:t>3. Primera derivada centrada:</w:t>
      </w:r>
    </w:p>
    <w:p w14:paraId="31C0FE06" w14:textId="77777777" w:rsidR="000A6F18" w:rsidRDefault="00101EFF">
      <w:r>
        <w:t>f'(0.8) ≈ (f(0.9) - f(0.7)) / (2 * 0.1)</w:t>
      </w:r>
    </w:p>
    <w:p w14:paraId="53DDF0AA" w14:textId="77777777" w:rsidR="000A6F18" w:rsidRDefault="00101EFF">
      <w:r>
        <w:t>4. Segunda derivada centrada:</w:t>
      </w:r>
    </w:p>
    <w:p w14:paraId="0466845A" w14:textId="77777777" w:rsidR="000A6F18" w:rsidRDefault="00101EFF">
      <w:r>
        <w:t>f''(0.8) ≈ (f(0.9) - 2f(0.8) + f(0.7)) / (0.1)^2</w:t>
      </w:r>
    </w:p>
    <w:p w14:paraId="6BF014F5" w14:textId="77777777" w:rsidR="000A6F18" w:rsidRDefault="00101EFF">
      <w:pPr>
        <w:pStyle w:val="Ttulo1"/>
      </w:pPr>
      <w:r>
        <w:t>Aproximaciones con h = 0.05</w:t>
      </w:r>
    </w:p>
    <w:p w14:paraId="7460F7E8" w14:textId="77777777" w:rsidR="000A6F18" w:rsidRDefault="00101EFF">
      <w:r>
        <w:t>1. Primera derivada centrada:</w:t>
      </w:r>
    </w:p>
    <w:p w14:paraId="471377B1" w14:textId="77777777" w:rsidR="000A6F18" w:rsidRDefault="00101EFF">
      <w:r>
        <w:t>f'(0.8) ≈ (f(0.85) - f(0.75)) / (2 * 0.05)</w:t>
      </w:r>
    </w:p>
    <w:p w14:paraId="50E3973E" w14:textId="77777777" w:rsidR="000A6F18" w:rsidRDefault="00101EFF">
      <w:r>
        <w:t>2. Segunda derivada centrada:</w:t>
      </w:r>
    </w:p>
    <w:p w14:paraId="462E0C7A" w14:textId="77777777" w:rsidR="000A6F18" w:rsidRDefault="00101EFF">
      <w:r>
        <w:t>f''(0.8) ≈ (f(0.85) - 2f(0.8) + f(0.75)) / (0.05)^2</w:t>
      </w:r>
    </w:p>
    <w:p w14:paraId="6FA16DD3" w14:textId="77777777" w:rsidR="000A6F18" w:rsidRDefault="00101EFF">
      <w:pPr>
        <w:pStyle w:val="Ttulo1"/>
      </w:pPr>
      <w:r>
        <w:t>Derivadas Exactas</w:t>
      </w:r>
    </w:p>
    <w:p w14:paraId="1EFF18C3" w14:textId="77777777" w:rsidR="000A6F18" w:rsidRDefault="00101EFF">
      <w:r>
        <w:t>1. Primera derivada:</w:t>
      </w:r>
    </w:p>
    <w:p w14:paraId="3B65B3E7" w14:textId="77777777" w:rsidR="000A6F18" w:rsidRDefault="00101EFF">
      <w:r>
        <w:t>f'(x) = d/dx(0.25x^4 - 0.55x^2 + 4.5)</w:t>
      </w:r>
    </w:p>
    <w:p w14:paraId="47B36E33" w14:textId="77777777" w:rsidR="000A6F18" w:rsidRDefault="00101EFF">
      <w:r>
        <w:t>f'(x) = x^3 - 1.1x</w:t>
      </w:r>
    </w:p>
    <w:p w14:paraId="499766BB" w14:textId="77777777" w:rsidR="000A6F18" w:rsidRDefault="00101EFF">
      <w:r>
        <w:t>2. Segunda derivada:</w:t>
      </w:r>
    </w:p>
    <w:p w14:paraId="504CE35B" w14:textId="77777777" w:rsidR="000A6F18" w:rsidRDefault="00101EFF">
      <w:r>
        <w:lastRenderedPageBreak/>
        <w:t>f''(x) = d^2/dx^2(0.25x^4 - 0.55x^2 + 4.5)</w:t>
      </w:r>
    </w:p>
    <w:p w14:paraId="30BB0894" w14:textId="77777777" w:rsidR="000A6F18" w:rsidRDefault="00101EFF">
      <w:r>
        <w:t>f''(x) = 3x^2 - 1.1</w:t>
      </w:r>
    </w:p>
    <w:sectPr w:rsidR="000A6F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0659760">
    <w:abstractNumId w:val="8"/>
  </w:num>
  <w:num w:numId="2" w16cid:durableId="1220747647">
    <w:abstractNumId w:val="6"/>
  </w:num>
  <w:num w:numId="3" w16cid:durableId="228612784">
    <w:abstractNumId w:val="5"/>
  </w:num>
  <w:num w:numId="4" w16cid:durableId="779304369">
    <w:abstractNumId w:val="4"/>
  </w:num>
  <w:num w:numId="5" w16cid:durableId="1988630825">
    <w:abstractNumId w:val="7"/>
  </w:num>
  <w:num w:numId="6" w16cid:durableId="121655336">
    <w:abstractNumId w:val="3"/>
  </w:num>
  <w:num w:numId="7" w16cid:durableId="1778526998">
    <w:abstractNumId w:val="2"/>
  </w:num>
  <w:num w:numId="8" w16cid:durableId="1639456806">
    <w:abstractNumId w:val="1"/>
  </w:num>
  <w:num w:numId="9" w16cid:durableId="19145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F18"/>
    <w:rsid w:val="00101EFF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20CB1E"/>
  <w14:defaultImageDpi w14:val="300"/>
  <w15:docId w15:val="{DB17BC95-F3CB-AA4C-B903-EAB1A244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2024-03-18T18:12:00Z</dcterms:created>
  <dcterms:modified xsi:type="dcterms:W3CDTF">2024-03-18T18:12:00Z</dcterms:modified>
  <cp:category/>
</cp:coreProperties>
</file>