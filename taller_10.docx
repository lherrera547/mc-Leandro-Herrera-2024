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C7452" w14:textId="77777777" w:rsidR="00C21750" w:rsidRPr="00102C47" w:rsidRDefault="00E678EE">
      <w:pPr>
        <w:pStyle w:val="Ttulo"/>
        <w:rPr>
          <w:lang w:val="es-CO"/>
        </w:rPr>
      </w:pPr>
      <w:r w:rsidRPr="00102C47">
        <w:rPr>
          <w:lang w:val="es-CO"/>
        </w:rPr>
        <w:t>Cálculos de la Serie de Taylor</w:t>
      </w:r>
    </w:p>
    <w:p w14:paraId="63646F86" w14:textId="0E9024C1" w:rsidR="00C21750" w:rsidRPr="00102C47" w:rsidRDefault="00102C47">
      <w:pPr>
        <w:rPr>
          <w:lang w:val="es-CO"/>
        </w:rPr>
      </w:pPr>
      <w:r>
        <w:rPr>
          <w:lang w:val="es-CO"/>
        </w:rPr>
        <w:t xml:space="preserve">1. </w:t>
      </w:r>
      <w:r w:rsidR="00E678EE" w:rsidRPr="00102C47">
        <w:rPr>
          <w:lang w:val="es-CO"/>
        </w:rPr>
        <w:t xml:space="preserve"> f(0.4):</w:t>
      </w:r>
    </w:p>
    <w:p w14:paraId="1F175F91" w14:textId="77777777" w:rsidR="00C21750" w:rsidRPr="00102C47" w:rsidRDefault="00E678EE">
      <w:pPr>
        <w:rPr>
          <w:lang w:val="es-CO"/>
        </w:rPr>
      </w:pPr>
      <w:r w:rsidRPr="00102C47">
        <w:rPr>
          <w:lang w:val="es-CO"/>
        </w:rPr>
        <w:t>f(0.4) = 0.9 * 0.4^3 - 1.4 * 0.4^2 + 3 * 0.4 - 4</w:t>
      </w:r>
    </w:p>
    <w:p w14:paraId="5EBA0921" w14:textId="77777777" w:rsidR="00C21750" w:rsidRPr="00102C47" w:rsidRDefault="00E678EE">
      <w:pPr>
        <w:rPr>
          <w:lang w:val="es-CO"/>
        </w:rPr>
      </w:pPr>
      <w:r w:rsidRPr="00102C47">
        <w:rPr>
          <w:lang w:val="es-CO"/>
        </w:rPr>
        <w:t>f(0.4) = -2.9664</w:t>
      </w:r>
    </w:p>
    <w:p w14:paraId="21FD0D75" w14:textId="4ADEB46A" w:rsidR="00C21750" w:rsidRPr="00102C47" w:rsidRDefault="00E678EE">
      <w:pPr>
        <w:rPr>
          <w:lang w:val="es-CO"/>
        </w:rPr>
      </w:pPr>
      <w:r w:rsidRPr="00102C47">
        <w:rPr>
          <w:lang w:val="es-CO"/>
        </w:rPr>
        <w:t>2. f'(x) y f'(0.4):</w:t>
      </w:r>
    </w:p>
    <w:p w14:paraId="03FA0C83" w14:textId="77777777" w:rsidR="00C21750" w:rsidRPr="00102C47" w:rsidRDefault="00E678EE">
      <w:pPr>
        <w:rPr>
          <w:lang w:val="es-CO"/>
        </w:rPr>
      </w:pPr>
      <w:r w:rsidRPr="00102C47">
        <w:rPr>
          <w:lang w:val="es-CO"/>
        </w:rPr>
        <w:t>f'(x) = 2.7x^2 - 2.8x + 3</w:t>
      </w:r>
    </w:p>
    <w:p w14:paraId="2ABEAA40" w14:textId="77777777" w:rsidR="00C21750" w:rsidRPr="00102C47" w:rsidRDefault="00E678EE">
      <w:pPr>
        <w:rPr>
          <w:lang w:val="es-CO"/>
        </w:rPr>
      </w:pPr>
      <w:r w:rsidRPr="00102C47">
        <w:rPr>
          <w:lang w:val="es-CO"/>
        </w:rPr>
        <w:t>f'(0.4) = 2.312</w:t>
      </w:r>
    </w:p>
    <w:p w14:paraId="6F96169D" w14:textId="069127C9" w:rsidR="00C21750" w:rsidRPr="00102C47" w:rsidRDefault="00102C47">
      <w:pPr>
        <w:rPr>
          <w:lang w:val="es-CO"/>
        </w:rPr>
      </w:pPr>
      <w:r>
        <w:rPr>
          <w:lang w:val="es-CO"/>
        </w:rPr>
        <w:t xml:space="preserve">3. </w:t>
      </w:r>
      <w:r w:rsidR="00E678EE" w:rsidRPr="00102C47">
        <w:rPr>
          <w:lang w:val="es-CO"/>
        </w:rPr>
        <w:t>f''(x) y f''(0.4):</w:t>
      </w:r>
    </w:p>
    <w:p w14:paraId="6BEE7C2B" w14:textId="77777777" w:rsidR="00C21750" w:rsidRPr="00102C47" w:rsidRDefault="00E678EE">
      <w:pPr>
        <w:rPr>
          <w:lang w:val="es-CO"/>
        </w:rPr>
      </w:pPr>
      <w:r w:rsidRPr="00102C47">
        <w:rPr>
          <w:lang w:val="es-CO"/>
        </w:rPr>
        <w:t>f''(x) = 5.4x - 2.8</w:t>
      </w:r>
    </w:p>
    <w:p w14:paraId="371E767B" w14:textId="77777777" w:rsidR="00C21750" w:rsidRPr="00102C47" w:rsidRDefault="00E678EE">
      <w:pPr>
        <w:rPr>
          <w:lang w:val="es-CO"/>
        </w:rPr>
      </w:pPr>
      <w:r w:rsidRPr="00102C47">
        <w:rPr>
          <w:lang w:val="es-CO"/>
        </w:rPr>
        <w:t>f''(0.4) = -0.64</w:t>
      </w:r>
    </w:p>
    <w:p w14:paraId="26B42613" w14:textId="09AFEF0A" w:rsidR="00C21750" w:rsidRPr="00102C47" w:rsidRDefault="00E678EE">
      <w:pPr>
        <w:rPr>
          <w:lang w:val="es-CO"/>
        </w:rPr>
      </w:pPr>
      <w:r w:rsidRPr="00102C47">
        <w:rPr>
          <w:lang w:val="es-CO"/>
        </w:rPr>
        <w:t>4. f'''(x) y f'''(0.4):</w:t>
      </w:r>
    </w:p>
    <w:p w14:paraId="68257520" w14:textId="77777777" w:rsidR="00C21750" w:rsidRPr="00102C47" w:rsidRDefault="00E678EE">
      <w:pPr>
        <w:rPr>
          <w:lang w:val="es-CO"/>
        </w:rPr>
      </w:pPr>
      <w:r w:rsidRPr="00102C47">
        <w:rPr>
          <w:lang w:val="es-CO"/>
        </w:rPr>
        <w:t>f'''(x) = 5.4</w:t>
      </w:r>
    </w:p>
    <w:p w14:paraId="000B3EBF" w14:textId="77777777" w:rsidR="00C21750" w:rsidRPr="00102C47" w:rsidRDefault="00E678EE">
      <w:pPr>
        <w:rPr>
          <w:lang w:val="es-CO"/>
        </w:rPr>
      </w:pPr>
      <w:r w:rsidRPr="00102C47">
        <w:rPr>
          <w:lang w:val="es-CO"/>
        </w:rPr>
        <w:t>f'''(0.4) = 5.4</w:t>
      </w:r>
    </w:p>
    <w:p w14:paraId="4A72CB00" w14:textId="77777777" w:rsidR="00C21750" w:rsidRPr="00102C47" w:rsidRDefault="00E678EE">
      <w:pPr>
        <w:rPr>
          <w:lang w:val="es-CO"/>
        </w:rPr>
      </w:pPr>
      <w:r w:rsidRPr="00102C47">
        <w:rPr>
          <w:lang w:val="es-CO"/>
        </w:rPr>
        <w:t>La serie de Taylor hasta el tercer término es:</w:t>
      </w:r>
    </w:p>
    <w:p w14:paraId="30E29FE3" w14:textId="77777777" w:rsidR="00C21750" w:rsidRDefault="00E678EE">
      <w:pPr>
        <w:rPr>
          <w:lang w:val="es-CO"/>
        </w:rPr>
      </w:pPr>
      <w:r w:rsidRPr="00102C47">
        <w:rPr>
          <w:lang w:val="es-CO"/>
        </w:rPr>
        <w:t>T(x) = f(0.4) + f'(0.4)(x - 0.4) + f''(0.4)/2!(x - 0.4)^2 + f'''(0.4)/3!(x - 0.4)^3</w:t>
      </w:r>
    </w:p>
    <w:p w14:paraId="2A3FEC73" w14:textId="77777777" w:rsidR="00102C47" w:rsidRPr="00102C47" w:rsidRDefault="00102C47">
      <w:pPr>
        <w:rPr>
          <w:lang w:val="es-CO"/>
        </w:rPr>
      </w:pPr>
      <w:bookmarkStart w:id="0" w:name="_GoBack"/>
      <w:bookmarkEnd w:id="0"/>
    </w:p>
    <w:p w14:paraId="011C8343" w14:textId="7E875E77" w:rsidR="00C21750" w:rsidRDefault="00E678EE">
      <w:r>
        <w:t xml:space="preserve"> </w:t>
      </w:r>
      <w:proofErr w:type="gramStart"/>
      <w:r>
        <w:t>T(</w:t>
      </w:r>
      <w:proofErr w:type="gramEnd"/>
      <w:r>
        <w:t>0.5):</w:t>
      </w:r>
    </w:p>
    <w:p w14:paraId="3DE452DE" w14:textId="77777777" w:rsidR="00C21750" w:rsidRDefault="00E678EE">
      <w:proofErr w:type="gramStart"/>
      <w:r>
        <w:t>T(</w:t>
      </w:r>
      <w:proofErr w:type="gramEnd"/>
      <w:r>
        <w:t>0.5) = -2.9664 + 2.312(0.1) - 0.64/2(0.1)^2 + 5.4/6(0.1)^3</w:t>
      </w:r>
    </w:p>
    <w:p w14:paraId="7B4BEAF5" w14:textId="77777777" w:rsidR="00C21750" w:rsidRDefault="00E678EE">
      <w:proofErr w:type="gramStart"/>
      <w:r>
        <w:t>T(</w:t>
      </w:r>
      <w:proofErr w:type="gramEnd"/>
      <w:r>
        <w:t>0.5) = -2.7375</w:t>
      </w:r>
    </w:p>
    <w:sectPr w:rsidR="00C217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C47"/>
    <w:rsid w:val="0015074B"/>
    <w:rsid w:val="0029639D"/>
    <w:rsid w:val="00326F90"/>
    <w:rsid w:val="00AA1D8D"/>
    <w:rsid w:val="00B47730"/>
    <w:rsid w:val="00C21750"/>
    <w:rsid w:val="00CB0664"/>
    <w:rsid w:val="00E678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A35418"/>
  <w14:defaultImageDpi w14:val="300"/>
  <w15:docId w15:val="{DB17BC95-F3CB-AA4C-B903-EAB1A244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E1C549-CF77-5944-B8FF-79250658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2024-03-18T17:56:00Z</dcterms:created>
  <dcterms:modified xsi:type="dcterms:W3CDTF">2024-03-18T18:01:00Z</dcterms:modified>
  <cp:category/>
</cp:coreProperties>
</file>